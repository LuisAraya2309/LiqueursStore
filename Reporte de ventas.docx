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Costa Rica registró 11 venta(s)</w:t>
      </w:r>
    </w:p>
    <w:p/>
    <w:p>
      <w:pPr>
        <w:pStyle w:val="ListBullet"/>
      </w:pPr>
      <w:r>
        <w:t>Sucursal: Cartago, Fecha: 2021-11-18 , Cliente: rolbis09 , Producto: Don Julio</w:t>
      </w:r>
      <w:r>
        <w:t>, Tipo de pago: Add , Descuento: 0.0 , Precio final: 150.0000</w:t>
      </w:r>
    </w:p>
    <w:p/>
    <w:p>
      <w:pPr>
        <w:pStyle w:val="ListBullet"/>
      </w:pPr>
      <w:r>
        <w:t>Sucursal: Cartago, Fecha: 2021-11-18 , Cliente: rolbis09 , Producto: Johnnie Walker Black Label</w:t>
      </w:r>
      <w:r>
        <w:t>, Tipo de pago: Add , Descuento: 0.0 , Precio final: 40.0000</w:t>
      </w:r>
    </w:p>
    <w:p/>
    <w:p>
      <w:pPr>
        <w:pStyle w:val="ListBullet"/>
      </w:pPr>
      <w:r>
        <w:t>Sucursal: Cartago, Fecha: 2021-11-18 , Cliente: jorge87 , Producto: Jack Daniels Standard Edition</w:t>
      </w:r>
      <w:r>
        <w:t>, Tipo de pago: Add , Descuento: 0.0 , Precio final: 25.0000</w:t>
      </w:r>
    </w:p>
    <w:p/>
    <w:p>
      <w:pPr>
        <w:pStyle w:val="ListBullet"/>
      </w:pPr>
      <w:r>
        <w:t>Sucursal: Limón, Fecha: 2021-11-18 , Cliente: jorge87 , Producto: Baileys</w:t>
      </w:r>
      <w:r>
        <w:t>, Tipo de pago: Add , Descuento: 0.0 , Precio final: 17.0000</w:t>
      </w:r>
    </w:p>
    <w:p/>
    <w:p>
      <w:pPr>
        <w:pStyle w:val="ListBullet"/>
      </w:pPr>
      <w:r>
        <w:t>Sucursal: Cartago, Fecha: 2021-03-11 , Cliente: rolbis09 , Producto: Don Julio</w:t>
      </w:r>
      <w:r>
        <w:t>, Tipo de pago: Add , Descuento: 0.0 , Precio final: 150.0000</w:t>
      </w:r>
    </w:p>
    <w:p/>
    <w:p>
      <w:pPr>
        <w:pStyle w:val="ListBullet"/>
      </w:pPr>
      <w:r>
        <w:t>Sucursal: Cartago, Fecha: 2021-04-21 , Cliente: jorge87 , Producto: Jack Daniels Standard Edition</w:t>
      </w:r>
      <w:r>
        <w:t>, Tipo de pago: Add , Descuento: 0.0 , Precio final: 25.0000</w:t>
      </w:r>
    </w:p>
    <w:p/>
    <w:p>
      <w:pPr>
        <w:pStyle w:val="ListBullet"/>
      </w:pPr>
      <w:r>
        <w:t>Sucursal: Cartago, Fecha: 2021-09-07 , Cliente: rolbis09 , Producto: Johnnie Walker Black Label</w:t>
      </w:r>
      <w:r>
        <w:t>, Tipo de pago: Add , Descuento: 0.0 , Precio final: 40.0000</w:t>
      </w:r>
    </w:p>
    <w:p/>
    <w:p>
      <w:pPr>
        <w:pStyle w:val="ListBullet"/>
      </w:pPr>
      <w:r>
        <w:t>Sucursal: Limón, Fecha: 2021-10-13 , Cliente: jorge87 , Producto: Baileys</w:t>
      </w:r>
      <w:r>
        <w:t>, Tipo de pago: Add , Descuento: 0.0 , Precio final: 17.0000</w:t>
      </w:r>
    </w:p>
    <w:p/>
    <w:p>
      <w:pPr>
        <w:pStyle w:val="ListBullet"/>
      </w:pPr>
      <w:r>
        <w:t>Sucursal: Alajuela, Fecha: 2021-10-13 , Cliente: jorge87 , Producto: Baileys</w:t>
      </w:r>
      <w:r>
        <w:t>, Tipo de pago: Cash , Descuento: 0.0 , Precio final: 17.0000</w:t>
      </w:r>
    </w:p>
    <w:p/>
    <w:p>
      <w:pPr>
        <w:pStyle w:val="ListBullet"/>
      </w:pPr>
      <w:r>
        <w:t>Sucursal: Cartago, Fecha: 2021-10-13 , Cliente: jorge87 , Producto: Baileys</w:t>
      </w:r>
      <w:r>
        <w:t>, Tipo de pago: Cash , Descuento: 0.0 , Precio final: 17.0000</w:t>
      </w:r>
    </w:p>
    <w:p/>
    <w:p>
      <w:pPr>
        <w:pStyle w:val="ListBullet"/>
      </w:pPr>
      <w:r>
        <w:t>Sucursal: Cartago, Fecha: 2021-11-18 , Cliente: rolbis09 , Producto: Don Julio</w:t>
      </w:r>
      <w:r>
        <w:t>, Tipo de pago: Cash , Descuento: 0.0 , Precio final: 150.0000</w:t>
      </w:r>
    </w:p>
    <w:p>
      <w:pPr>
        <w:pStyle w:val="Heading1"/>
      </w:pPr>
      <w:r>
        <w:t>La sucursal Cartago registró 8 venta(s)</w:t>
      </w:r>
    </w:p>
    <w:p/>
    <w:p>
      <w:pPr>
        <w:pStyle w:val="ListBullet"/>
      </w:pPr>
      <w:r>
        <w:t>Fecha: 2021-11-18 , Cliente: rolbis09 , Producto: Don Julio</w:t>
      </w:r>
      <w:r>
        <w:t>, Tipo de pago: Add , Descuento: 0.0 , Precio final: 150.0000</w:t>
      </w:r>
    </w:p>
    <w:p/>
    <w:p>
      <w:pPr>
        <w:pStyle w:val="ListBullet"/>
      </w:pPr>
      <w:r>
        <w:t>Fecha: 2021-11-18 , Cliente: rolbis09 , Producto: Johnnie Walker Black Label</w:t>
      </w:r>
      <w:r>
        <w:t>, Tipo de pago: Add , Descuento: 0.0 , Precio final: 40.0000</w:t>
      </w:r>
    </w:p>
    <w:p/>
    <w:p>
      <w:pPr>
        <w:pStyle w:val="ListBullet"/>
      </w:pPr>
      <w:r>
        <w:t>Fecha: 2021-11-18 , Cliente: jorge87 , Producto: Jack Daniels Standard Edition</w:t>
      </w:r>
      <w:r>
        <w:t>, Tipo de pago: Add , Descuento: 0.0 , Precio final: 25.0000</w:t>
      </w:r>
    </w:p>
    <w:p/>
    <w:p>
      <w:pPr>
        <w:pStyle w:val="ListBullet"/>
      </w:pPr>
      <w:r>
        <w:t>Fecha: 2021-03-11 , Cliente: rolbis09 , Producto: Don Julio</w:t>
      </w:r>
      <w:r>
        <w:t>, Tipo de pago: Add , Descuento: 0.0 , Precio final: 150.0000</w:t>
      </w:r>
    </w:p>
    <w:p/>
    <w:p>
      <w:pPr>
        <w:pStyle w:val="ListBullet"/>
      </w:pPr>
      <w:r>
        <w:t>Fecha: 2021-04-21 , Cliente: jorge87 , Producto: Jack Daniels Standard Edition</w:t>
      </w:r>
      <w:r>
        <w:t>, Tipo de pago: Add , Descuento: 0.0 , Precio final: 25.0000</w:t>
      </w:r>
    </w:p>
    <w:p/>
    <w:p>
      <w:pPr>
        <w:pStyle w:val="ListBullet"/>
      </w:pPr>
      <w:r>
        <w:t>Fecha: 2021-09-07 , Cliente: rolbis09 , Producto: Johnnie Walker Black Label</w:t>
      </w:r>
      <w:r>
        <w:t>, Tipo de pago: Add , Descuento: 0.0 , Precio final: 40.0000</w:t>
      </w:r>
    </w:p>
    <w:p/>
    <w:p>
      <w:pPr>
        <w:pStyle w:val="ListBullet"/>
      </w:pPr>
      <w:r>
        <w:t>Fecha: 2021-10-13 , Cliente: jorge87 , Producto: Baileys</w:t>
      </w:r>
      <w:r>
        <w:t>, Tipo de pago: Cash , Descuento: 0.0 , Precio final: 17.0000</w:t>
      </w:r>
    </w:p>
    <w:p/>
    <w:p>
      <w:pPr>
        <w:pStyle w:val="ListBullet"/>
      </w:pPr>
      <w:r>
        <w:t>Fecha: 2021-11-18 , Cliente: rolbis09 , Producto: Don Julio</w:t>
      </w:r>
      <w:r>
        <w:t>, Tipo de pago: Cash , Descuento: 0.0 , Precio final: 150.0000</w:t>
      </w:r>
    </w:p>
    <w:p>
      <w:pPr>
        <w:pStyle w:val="Heading1"/>
      </w:pPr>
      <w:r>
        <w:t>1 venta(s) del licor Baileys</w:t>
      </w:r>
    </w:p>
    <w:p/>
    <w:p>
      <w:pPr>
        <w:pStyle w:val="ListBullet"/>
      </w:pPr>
      <w:r>
        <w:t>Fecha: 2021-10-13 , Cliente: jorge87</w:t>
      </w:r>
      <w:r>
        <w:t>, Tipo de pago: Cash , Descuento: 0.0 , Precio final: 17.0000</w:t>
      </w:r>
    </w:p>
    <w:p>
      <w:pPr>
        <w:pStyle w:val="Heading1"/>
      </w:pPr>
      <w:r>
        <w:t>2 venta(s) del licor Jack Daniels Standard Edition</w:t>
      </w:r>
    </w:p>
    <w:p/>
    <w:p>
      <w:pPr>
        <w:pStyle w:val="ListBullet"/>
      </w:pPr>
      <w:r>
        <w:t>Fecha: 2021-11-18 , Cliente: jorge87</w:t>
      </w:r>
      <w:r>
        <w:t>, Tipo de pago: Add , Descuento: 0.0 , Precio final: 25.0000</w:t>
      </w:r>
    </w:p>
    <w:p/>
    <w:p>
      <w:pPr>
        <w:pStyle w:val="ListBullet"/>
      </w:pPr>
      <w:r>
        <w:t>Fecha: 2021-04-21 , Cliente: jorge87</w:t>
      </w:r>
      <w:r>
        <w:t>, Tipo de pago: Add , Descuento: 0.0 , Precio final: 25.0000</w:t>
      </w:r>
    </w:p>
    <w:p>
      <w:pPr>
        <w:pStyle w:val="Heading1"/>
      </w:pPr>
      <w:r>
        <w:t>3 venta(s) del licor Don Julio</w:t>
      </w:r>
    </w:p>
    <w:p/>
    <w:p>
      <w:pPr>
        <w:pStyle w:val="ListBullet"/>
      </w:pPr>
      <w:r>
        <w:t>Fecha: 2021-11-18 , Cliente: rolbis09</w:t>
      </w:r>
      <w:r>
        <w:t>, Tipo de pago: Add , Descuento: 0.0 , Precio final: 150.0000</w:t>
      </w:r>
    </w:p>
    <w:p/>
    <w:p>
      <w:pPr>
        <w:pStyle w:val="ListBullet"/>
      </w:pPr>
      <w:r>
        <w:t>Fecha: 2021-03-11 , Cliente: rolbis09</w:t>
      </w:r>
      <w:r>
        <w:t>, Tipo de pago: Add , Descuento: 0.0 , Precio final: 150.0000</w:t>
      </w:r>
    </w:p>
    <w:p/>
    <w:p>
      <w:pPr>
        <w:pStyle w:val="ListBullet"/>
      </w:pPr>
      <w:r>
        <w:t>Fecha: 2021-11-18 , Cliente: rolbis09</w:t>
      </w:r>
      <w:r>
        <w:t>, Tipo de pago: Cash , Descuento: 0.0 , Precio final: 150.0000</w:t>
      </w:r>
    </w:p>
    <w:p>
      <w:pPr>
        <w:pStyle w:val="Heading1"/>
      </w:pPr>
      <w:r>
        <w:t>2 venta(s) del licor Johnnie Walker Black Label</w:t>
      </w:r>
    </w:p>
    <w:p/>
    <w:p>
      <w:pPr>
        <w:pStyle w:val="ListBullet"/>
      </w:pPr>
      <w:r>
        <w:t>Fecha: 2021-11-18 , Cliente: rolbis09</w:t>
      </w:r>
      <w:r>
        <w:t>, Tipo de pago: Add , Descuento: 0.0 , Precio final: 40.0000</w:t>
      </w:r>
    </w:p>
    <w:p/>
    <w:p>
      <w:pPr>
        <w:pStyle w:val="ListBullet"/>
      </w:pPr>
      <w:r>
        <w:t>Fecha: 2021-09-07 , Cliente: rolbis09</w:t>
      </w:r>
      <w:r>
        <w:t>, Tipo de pago: Add , Descuento: 0.0 , Precio final: 40.0000</w:t>
      </w:r>
    </w:p>
    <w:p>
      <w:pPr>
        <w:pStyle w:val="Heading1"/>
      </w:pPr>
      <w:r>
        <w:t>La sucursal Limón registró 2 venta(s)</w:t>
      </w:r>
    </w:p>
    <w:p/>
    <w:p>
      <w:pPr>
        <w:pStyle w:val="ListBullet"/>
      </w:pPr>
      <w:r>
        <w:t>Fecha: 2021-11-18 , Cliente: jorge87 , Producto: Baileys</w:t>
      </w:r>
      <w:r>
        <w:t>, Tipo de pago: Add , Descuento: 0.0 , Precio final: 17.0000</w:t>
      </w:r>
    </w:p>
    <w:p/>
    <w:p>
      <w:pPr>
        <w:pStyle w:val="ListBullet"/>
      </w:pPr>
      <w:r>
        <w:t>Fecha: 2021-10-13 , Cliente: jorge87 , Producto: Baileys</w:t>
      </w:r>
      <w:r>
        <w:t>, Tipo de pago: Add , Descuento: 0.0 , Precio final: 17.0000</w:t>
      </w:r>
    </w:p>
    <w:p>
      <w:pPr>
        <w:pStyle w:val="Heading1"/>
      </w:pPr>
      <w:r>
        <w:t>2 venta(s) del licor Baileys</w:t>
      </w:r>
    </w:p>
    <w:p/>
    <w:p>
      <w:pPr>
        <w:pStyle w:val="ListBullet"/>
      </w:pPr>
      <w:r>
        <w:t>Fecha: 2021-11-18 , Cliente: jorge87</w:t>
      </w:r>
      <w:r>
        <w:t>, Tipo de pago: Add , Descuento: 0.0 , Precio final: 17.0000</w:t>
      </w:r>
    </w:p>
    <w:p/>
    <w:p>
      <w:pPr>
        <w:pStyle w:val="ListBullet"/>
      </w:pPr>
      <w:r>
        <w:t>Fecha: 2021-10-13 , Cliente: jorge87</w:t>
      </w:r>
      <w:r>
        <w:t>, Tipo de pago: Add , Descuento: 0.0 , Precio final: 17.0000</w:t>
      </w:r>
    </w:p>
    <w:p>
      <w:pPr>
        <w:pStyle w:val="Heading1"/>
      </w:pPr>
      <w:r>
        <w:t>La sucursal Alajuela registró 1 venta(s)</w:t>
      </w:r>
    </w:p>
    <w:p/>
    <w:p>
      <w:pPr>
        <w:pStyle w:val="ListBullet"/>
      </w:pPr>
      <w:r>
        <w:t>Fecha: 2021-10-13 , Cliente: jorge87 , Producto: Baileys</w:t>
      </w:r>
      <w:r>
        <w:t>, Tipo de pago: Cash , Descuento: 0.0 , Precio final: 17.0000</w:t>
      </w:r>
    </w:p>
    <w:p>
      <w:pPr>
        <w:pStyle w:val="Heading1"/>
      </w:pPr>
      <w:r>
        <w:t>1 venta(s) del licor Baileys</w:t>
      </w:r>
    </w:p>
    <w:p/>
    <w:p>
      <w:pPr>
        <w:pStyle w:val="ListBullet"/>
      </w:pPr>
      <w:r>
        <w:t>Fecha: 2021-10-13 , Cliente: jorge87</w:t>
      </w:r>
      <w:r>
        <w:t>, Tipo de pago: Cash , Descuento: 0.0 , Precio final: 17.0000</w:t>
      </w:r>
    </w:p>
    <w:p/>
    <w:p>
      <w:pPr>
        <w:pStyle w:val="Title"/>
      </w:pPr>
      <w:r>
        <w:t>Ventas por fecha y/o tipo de pago</w:t>
      </w:r>
    </w:p>
    <w:p>
      <w:pPr>
        <w:pStyle w:val="Heading1"/>
      </w:pPr>
      <w:r>
        <w:t>Cartago registró 6 venta(s) por medio de Add</w:t>
      </w:r>
    </w:p>
    <w:p/>
    <w:p>
      <w:pPr>
        <w:pStyle w:val="ListBullet"/>
      </w:pPr>
      <w:r>
        <w:t>Sucursal: Cartago, Fecha: 2021-11-18 , Cliente: rolbis09 , Producto: Don Julio</w:t>
      </w:r>
      <w:r>
        <w:t>, Tipo de pago: Add , Descuento: 0.0 , Precio final: 150.0000</w:t>
      </w:r>
    </w:p>
    <w:p/>
    <w:p>
      <w:pPr>
        <w:pStyle w:val="ListBullet"/>
      </w:pPr>
      <w:r>
        <w:t>Sucursal: Cartago, Fecha: 2021-11-18 , Cliente: rolbis09 , Producto: Johnnie Walker Black Label</w:t>
      </w:r>
      <w:r>
        <w:t>, Tipo de pago: Add , Descuento: 0.0 , Precio final: 40.0000</w:t>
      </w:r>
    </w:p>
    <w:p/>
    <w:p>
      <w:pPr>
        <w:pStyle w:val="ListBullet"/>
      </w:pPr>
      <w:r>
        <w:t>Sucursal: Cartago, Fecha: 2021-11-18 , Cliente: jorge87 , Producto: Jack Daniels Standard Edition</w:t>
      </w:r>
      <w:r>
        <w:t>, Tipo de pago: Add , Descuento: 0.0 , Precio final: 25.0000</w:t>
      </w:r>
    </w:p>
    <w:p/>
    <w:p>
      <w:pPr>
        <w:pStyle w:val="ListBullet"/>
      </w:pPr>
      <w:r>
        <w:t>Sucursal: Cartago, Fecha: 2021-03-11 , Cliente: rolbis09 , Producto: Don Julio</w:t>
      </w:r>
      <w:r>
        <w:t>, Tipo de pago: Add , Descuento: 0.0 , Precio final: 150.0000</w:t>
      </w:r>
    </w:p>
    <w:p/>
    <w:p>
      <w:pPr>
        <w:pStyle w:val="ListBullet"/>
      </w:pPr>
      <w:r>
        <w:t>Sucursal: Cartago, Fecha: 2021-04-21 , Cliente: jorge87 , Producto: Jack Daniels Standard Edition</w:t>
      </w:r>
      <w:r>
        <w:t>, Tipo de pago: Add , Descuento: 0.0 , Precio final: 25.0000</w:t>
      </w:r>
    </w:p>
    <w:p/>
    <w:p>
      <w:pPr>
        <w:pStyle w:val="ListBullet"/>
      </w:pPr>
      <w:r>
        <w:t>Sucursal: Cartago, Fecha: 2021-09-07 , Cliente: rolbis09 , Producto: Johnnie Walker Black Label</w:t>
      </w:r>
      <w:r>
        <w:t>, Tipo de pago: Add , Descuento: 0.0 , Precio final: 40.0000</w:t>
      </w:r>
    </w:p>
    <w:p>
      <w:pPr>
        <w:pStyle w:val="Heading1"/>
      </w:pPr>
      <w:r>
        <w:t>Cartago registró 2 venta(s) por medio de Cash</w:t>
      </w:r>
    </w:p>
    <w:p/>
    <w:p>
      <w:pPr>
        <w:pStyle w:val="ListBullet"/>
      </w:pPr>
      <w:r>
        <w:t>Sucursal: Cartago, Fecha: 2021-10-13 , Cliente: jorge87 , Producto: Baileys</w:t>
      </w:r>
      <w:r>
        <w:t>, Tipo de pago: Cash , Descuento: 0.0 , Precio final: 17.0000</w:t>
      </w:r>
    </w:p>
    <w:p/>
    <w:p>
      <w:pPr>
        <w:pStyle w:val="ListBullet"/>
      </w:pPr>
      <w:r>
        <w:t>Sucursal: Cartago, Fecha: 2021-11-18 , Cliente: rolbis09 , Producto: Don Julio</w:t>
      </w:r>
      <w:r>
        <w:t>, Tipo de pago: Cash , Descuento: 0.0 , Precio final: 150.0000</w:t>
      </w:r>
    </w:p>
    <w:p>
      <w:pPr>
        <w:pStyle w:val="Heading1"/>
      </w:pPr>
      <w:r>
        <w:t>Cartago registró 1 venta(s) el día 2021-04-21</w:t>
      </w:r>
    </w:p>
    <w:p/>
    <w:p>
      <w:pPr>
        <w:pStyle w:val="ListBullet"/>
      </w:pPr>
      <w:r>
        <w:t>Cliente: jorge87 , Producto: Jack Daniels Standard Edition</w:t>
      </w:r>
      <w:r>
        <w:t>, Tipo de pago: Add , Descuento: 0.0 , Precio final: 25.0000</w:t>
      </w:r>
    </w:p>
    <w:p>
      <w:pPr>
        <w:pStyle w:val="Heading1"/>
      </w:pPr>
      <w:r>
        <w:t>Cartago registró 1 venta(s) el día 2021-04-21 por medio de Add</w:t>
      </w:r>
    </w:p>
    <w:p/>
    <w:p>
      <w:pPr>
        <w:pStyle w:val="ListBullet"/>
      </w:pPr>
      <w:r>
        <w:t>Sucursal: Cartago, Fecha: 2021-04-21 , Cliente: jorge87 , Producto: Jack Daniels Standard Edition</w:t>
      </w:r>
      <w:r>
        <w:t>, Tipo de pago: Add , Descuento: 0.0 , Precio final: 25.0000</w:t>
      </w:r>
    </w:p>
    <w:p>
      <w:pPr>
        <w:pStyle w:val="Heading1"/>
      </w:pPr>
      <w:r>
        <w:t>Cartago registró 1 venta(s) el día 2021-10-13</w:t>
      </w:r>
    </w:p>
    <w:p/>
    <w:p>
      <w:pPr>
        <w:pStyle w:val="ListBullet"/>
      </w:pPr>
      <w:r>
        <w:t>Cliente: jorge87 , Producto: Baileys</w:t>
      </w:r>
      <w:r>
        <w:t>, Tipo de pago: Cash , Descuento: 0.0 , Precio final: 17.0000</w:t>
      </w:r>
    </w:p>
    <w:p>
      <w:pPr>
        <w:pStyle w:val="Heading1"/>
      </w:pPr>
      <w:r>
        <w:t>Cartago registró 1 venta(s) el día 2021-10-13 por medio de Cash</w:t>
      </w:r>
    </w:p>
    <w:p/>
    <w:p>
      <w:pPr>
        <w:pStyle w:val="ListBullet"/>
      </w:pPr>
      <w:r>
        <w:t>Sucursal: Cartago, Fecha: 2021-10-13 , Cliente: jorge87 , Producto: Baileys</w:t>
      </w:r>
      <w:r>
        <w:t>, Tipo de pago: Cash , Descuento: 0.0 , Precio final: 17.0000</w:t>
      </w:r>
    </w:p>
    <w:p>
      <w:pPr>
        <w:pStyle w:val="Heading1"/>
      </w:pPr>
      <w:r>
        <w:t>Cartago registró 1 venta(s) el día 2021-03-11</w:t>
      </w:r>
    </w:p>
    <w:p/>
    <w:p>
      <w:pPr>
        <w:pStyle w:val="ListBullet"/>
      </w:pPr>
      <w:r>
        <w:t>Cliente: rolbis09 , Producto: Don Julio</w:t>
      </w:r>
      <w:r>
        <w:t>, Tipo de pago: Add , Descuento: 0.0 , Precio final: 150.0000</w:t>
      </w:r>
    </w:p>
    <w:p>
      <w:pPr>
        <w:pStyle w:val="Heading1"/>
      </w:pPr>
      <w:r>
        <w:t>Cartago registró 1 venta(s) el día 2021-03-11 por medio de Add</w:t>
      </w:r>
    </w:p>
    <w:p/>
    <w:p>
      <w:pPr>
        <w:pStyle w:val="ListBullet"/>
      </w:pPr>
      <w:r>
        <w:t>Sucursal: Cartago, Fecha: 2021-03-11 , Cliente: rolbis09 , Producto: Don Julio</w:t>
      </w:r>
      <w:r>
        <w:t>, Tipo de pago: Add , Descuento: 0.0 , Precio final: 150.0000</w:t>
      </w:r>
    </w:p>
    <w:p>
      <w:pPr>
        <w:pStyle w:val="Heading1"/>
      </w:pPr>
      <w:r>
        <w:t>Cartago registró 1 venta(s) el día 2021-09-07</w:t>
      </w:r>
    </w:p>
    <w:p/>
    <w:p>
      <w:pPr>
        <w:pStyle w:val="ListBullet"/>
      </w:pPr>
      <w:r>
        <w:t>Cliente: rolbis09 , Producto: Johnnie Walker Black Label</w:t>
      </w:r>
      <w:r>
        <w:t>, Tipo de pago: Add , Descuento: 0.0 , Precio final: 40.0000</w:t>
      </w:r>
    </w:p>
    <w:p>
      <w:pPr>
        <w:pStyle w:val="Heading1"/>
      </w:pPr>
      <w:r>
        <w:t>Cartago registró 1 venta(s) el día 2021-09-07 por medio de Add</w:t>
      </w:r>
    </w:p>
    <w:p/>
    <w:p>
      <w:pPr>
        <w:pStyle w:val="ListBullet"/>
      </w:pPr>
      <w:r>
        <w:t>Sucursal: Cartago, Fecha: 2021-09-07 , Cliente: rolbis09 , Producto: Johnnie Walker Black Label</w:t>
      </w:r>
      <w:r>
        <w:t>, Tipo de pago: Add , Descuento: 0.0 , Precio final: 40.0000</w:t>
      </w:r>
    </w:p>
    <w:p>
      <w:pPr>
        <w:pStyle w:val="Heading1"/>
      </w:pPr>
      <w:r>
        <w:t>Cartago registró 4 venta(s) el día 2021-11-18</w:t>
      </w:r>
    </w:p>
    <w:p/>
    <w:p>
      <w:pPr>
        <w:pStyle w:val="ListBullet"/>
      </w:pPr>
      <w:r>
        <w:t>Cliente: rolbis09 , Producto: Don Julio</w:t>
      </w:r>
      <w:r>
        <w:t>, Tipo de pago: Add , Descuento: 0.0 , Precio final: 150.0000</w:t>
      </w:r>
    </w:p>
    <w:p/>
    <w:p>
      <w:pPr>
        <w:pStyle w:val="ListBullet"/>
      </w:pPr>
      <w:r>
        <w:t>Cliente: rolbis09 , Producto: Johnnie Walker Black Label</w:t>
      </w:r>
      <w:r>
        <w:t>, Tipo de pago: Add , Descuento: 0.0 , Precio final: 40.0000</w:t>
      </w:r>
    </w:p>
    <w:p/>
    <w:p>
      <w:pPr>
        <w:pStyle w:val="ListBullet"/>
      </w:pPr>
      <w:r>
        <w:t>Cliente: jorge87 , Producto: Jack Daniels Standard Edition</w:t>
      </w:r>
      <w:r>
        <w:t>, Tipo de pago: Add , Descuento: 0.0 , Precio final: 25.0000</w:t>
      </w:r>
    </w:p>
    <w:p/>
    <w:p>
      <w:pPr>
        <w:pStyle w:val="ListBullet"/>
      </w:pPr>
      <w:r>
        <w:t>Cliente: rolbis09 , Producto: Don Julio</w:t>
      </w:r>
      <w:r>
        <w:t>, Tipo de pago: Cash , Descuento: 0.0 , Precio final: 150.0000</w:t>
      </w:r>
    </w:p>
    <w:p>
      <w:pPr>
        <w:pStyle w:val="Heading1"/>
      </w:pPr>
      <w:r>
        <w:t>Cartago registró 3 venta(s) el día 2021-11-18 por medio de Add</w:t>
      </w:r>
    </w:p>
    <w:p/>
    <w:p>
      <w:pPr>
        <w:pStyle w:val="ListBullet"/>
      </w:pPr>
      <w:r>
        <w:t>Sucursal: Cartago, Fecha: 2021-11-18 , Cliente: rolbis09 , Producto: Don Julio</w:t>
      </w:r>
      <w:r>
        <w:t>, Tipo de pago: Add , Descuento: 0.0 , Precio final: 150.0000</w:t>
      </w:r>
    </w:p>
    <w:p/>
    <w:p>
      <w:pPr>
        <w:pStyle w:val="ListBullet"/>
      </w:pPr>
      <w:r>
        <w:t>Sucursal: Cartago, Fecha: 2021-11-18 , Cliente: rolbis09 , Producto: Johnnie Walker Black Label</w:t>
      </w:r>
      <w:r>
        <w:t>, Tipo de pago: Add , Descuento: 0.0 , Precio final: 40.0000</w:t>
      </w:r>
    </w:p>
    <w:p/>
    <w:p>
      <w:pPr>
        <w:pStyle w:val="ListBullet"/>
      </w:pPr>
      <w:r>
        <w:t>Sucursal: Cartago, Fecha: 2021-11-18 , Cliente: jorge87 , Producto: Jack Daniels Standard Edition</w:t>
      </w:r>
      <w:r>
        <w:t>, Tipo de pago: Add , Descuento: 0.0 , Precio final: 25.0000</w:t>
      </w:r>
    </w:p>
    <w:p>
      <w:pPr>
        <w:pStyle w:val="Heading1"/>
      </w:pPr>
      <w:r>
        <w:t>Cartago registró 1 venta(s) el día 2021-11-18 por medio de Cash</w:t>
      </w:r>
    </w:p>
    <w:p/>
    <w:p>
      <w:pPr>
        <w:pStyle w:val="ListBullet"/>
      </w:pPr>
      <w:r>
        <w:t>Sucursal: Cartago, Fecha: 2021-11-18 , Cliente: rolbis09 , Producto: Don Julio</w:t>
      </w:r>
      <w:r>
        <w:t>, Tipo de pago: Cash , Descuento: 0.0 , Precio final: 150.0000</w:t>
      </w:r>
    </w:p>
    <w:p>
      <w:pPr>
        <w:pStyle w:val="Heading1"/>
      </w:pPr>
      <w:r>
        <w:t xml:space="preserve">El producto más vendidos en Alajuela es: </w:t>
      </w:r>
    </w:p>
    <w:p/>
    <w:p>
      <w:r>
        <w:t>Baileys</w:t>
      </w:r>
    </w:p>
    <w:p>
      <w:pPr>
        <w:pStyle w:val="Heading1"/>
      </w:pPr>
      <w:r>
        <w:t xml:space="preserve">El producto menos vendido en Alajuela es: </w:t>
      </w:r>
    </w:p>
    <w:p/>
    <w:p>
      <w:r>
        <w:t>Baileys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